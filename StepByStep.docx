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995B80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LANGKAH 1: Setup Proyek Laravel di Laragon</w:t>
      </w:r>
    </w:p>
    <w:p w14:paraId="151AF98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1. Buka Laragon → klik Menu &gt; Quick app &gt; Laravel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2. Beri nama proyek: `airline`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3. Setelah selesai, buka terminal: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4. Buat database MySQL baru, contoh: `airline`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5. Edit file .env agar sesuai koneksi DB</w:t>
      </w:r>
      <w:r>
        <w:rPr>
          <w:rFonts w:hint="default" w:ascii="Times New Roman" w:hAnsi="Times New Roman" w:cs="Times New Roman"/>
        </w:rPr>
        <w:br w:type="textWrapping"/>
      </w:r>
    </w:p>
    <w:p w14:paraId="07A28EE0">
      <w:pPr>
        <w:pStyle w:val="15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cd D:/laragon/www/airline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composer install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cp .env.example .env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php artisan key:generate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# .env example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DB_DATABASE=airline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DB_USERNAME=root</w:t>
      </w:r>
      <w:bookmarkStart w:id="0" w:name="_GoBack"/>
      <w:bookmarkEnd w:id="0"/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DB_PASSWORD=</w:t>
      </w:r>
    </w:p>
    <w:p w14:paraId="1E6DA9BE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LANGKAH 2: Buat Migration &amp; Model</w:t>
      </w:r>
    </w:p>
    <w:p w14:paraId="6726506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Gunakan artisan untuk membuat model dan migration:</w:t>
      </w:r>
    </w:p>
    <w:p w14:paraId="3D0E2CE6">
      <w:pPr>
        <w:pStyle w:val="15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php artisan make:model Flight -m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php artisan make:model Ticket -m</w:t>
      </w:r>
    </w:p>
    <w:p w14:paraId="20C86CD5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Migration Flights</w:t>
      </w:r>
    </w:p>
    <w:p w14:paraId="3454D723">
      <w:pPr>
        <w:rPr>
          <w:rFonts w:hint="default" w:ascii="Times New Roman" w:hAnsi="Times New Roman" w:cs="Times New Roman"/>
        </w:rPr>
      </w:pPr>
    </w:p>
    <w:p w14:paraId="02254A03">
      <w:pPr>
        <w:pStyle w:val="15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Schema::create('flights', function (Blueprint $table) {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$table-&gt;id();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$table-&gt;string('code', 10);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$table-&gt;string('origin');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$table-&gt;string('destination');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$table-&gt;timestamp('departure_time');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$table-&gt;timestamp('arrival_time');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$table-&gt;timestamps();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});</w:t>
      </w:r>
    </w:p>
    <w:p w14:paraId="6D5598DD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Migration Tickets</w:t>
      </w:r>
    </w:p>
    <w:p w14:paraId="723DB441">
      <w:pPr>
        <w:rPr>
          <w:rFonts w:hint="default" w:ascii="Times New Roman" w:hAnsi="Times New Roman" w:cs="Times New Roman"/>
        </w:rPr>
      </w:pPr>
    </w:p>
    <w:p w14:paraId="3467DF61">
      <w:pPr>
        <w:pStyle w:val="15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Schema::create('tickets', function (Blueprint $table) {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$table-&gt;id();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$table-&gt;foreignId('flight_id')-&gt;constrained()-&gt;onDelete('cascade');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$table-&gt;string('passenger_name');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$table-&gt;string('passenger_phone');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$table-&gt;string('seat_number');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$table-&gt;timestamp('boarding_time')-&gt;nullable();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$table-&gt;timestamps();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});</w:t>
      </w:r>
    </w:p>
    <w:p w14:paraId="75E646FC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LANGKAH 3: Seeder Dummy Data</w:t>
      </w:r>
    </w:p>
    <w:p w14:paraId="3BD553B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Gunakan FlightSeeder dan tambahkan ke DatabaseSeeder:</w:t>
      </w:r>
    </w:p>
    <w:p w14:paraId="275ACE2F">
      <w:pPr>
        <w:pStyle w:val="15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php artisan make:seeder FlightSeeder</w:t>
      </w:r>
    </w:p>
    <w:p w14:paraId="10D8604A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Contoh isi FlightSeeder</w:t>
      </w:r>
    </w:p>
    <w:p w14:paraId="22EB4605">
      <w:pPr>
        <w:rPr>
          <w:rFonts w:hint="default" w:ascii="Times New Roman" w:hAnsi="Times New Roman" w:cs="Times New Roman"/>
        </w:rPr>
      </w:pPr>
    </w:p>
    <w:p w14:paraId="52808390">
      <w:pPr>
        <w:pStyle w:val="15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DB::table('flights')-&gt;insert([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[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'code' =&gt; 'JT610',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'origin' =&gt; 'CGK',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'destination' =&gt; 'SUB',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'departure_time' =&gt; '2024-04-10 08:00:00',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'arrival_time' =&gt; '2024-04-10 10:00:00',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'created_at' =&gt; now(),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'updated_at' =&gt; now(),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],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]);</w:t>
      </w:r>
    </w:p>
    <w:p w14:paraId="474386E1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LANGKAH 4: Routing &amp; Controller</w:t>
      </w:r>
    </w:p>
    <w:p w14:paraId="4A88E25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Buat controller dan routing di web.php:</w:t>
      </w:r>
    </w:p>
    <w:p w14:paraId="056A21B5">
      <w:pPr>
        <w:pStyle w:val="15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php artisan make:controller FlightController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php artisan make:controller TicketController</w:t>
      </w:r>
    </w:p>
    <w:p w14:paraId="10D1D140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Routing web.php</w:t>
      </w:r>
    </w:p>
    <w:p w14:paraId="6A11564E">
      <w:pPr>
        <w:rPr>
          <w:rFonts w:hint="default" w:ascii="Times New Roman" w:hAnsi="Times New Roman" w:cs="Times New Roman"/>
        </w:rPr>
      </w:pPr>
    </w:p>
    <w:p w14:paraId="3FE79093">
      <w:pPr>
        <w:pStyle w:val="15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Route::get('/', fn() =&gt; redirect('/flights'));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Route::get('/flights', [FlightController::class, 'index'])-&gt;name('flights.index');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Route::get('/flights/book/{flight}', [TicketController::class, 'create'])-&gt;name('tickets.create');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Route::post('/ticket/submit', [TicketController::class, 'store'])-&gt;name('tickets.store');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Route::get('/flights/ticket/{flight}', [TicketController::class, 'index'])-&gt;name('tickets.index');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Route::put('/ticket/board/{ticket}', [TicketController::class, 'board'])-&gt;name('tickets.board');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Route::delete('/ticket/delete/{ticket}', [TicketController::class, 'destroy'])-&gt;name('tickets.destroy');</w:t>
      </w:r>
    </w:p>
    <w:p w14:paraId="7D8BD513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LANGKAH 5: Install Tailwind CSS</w:t>
      </w:r>
    </w:p>
    <w:p w14:paraId="4679BEE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Install Tailwind dan sesuaikan Vite dan app.css:</w:t>
      </w:r>
    </w:p>
    <w:p w14:paraId="454B3A81">
      <w:pPr>
        <w:pStyle w:val="15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npm install -D tailwindcss postcss autoprefixer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npx tailwindcss init</w:t>
      </w:r>
    </w:p>
    <w:p w14:paraId="2AE4922F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resources/css/app.css</w:t>
      </w:r>
    </w:p>
    <w:p w14:paraId="0FD43E58">
      <w:pPr>
        <w:rPr>
          <w:rFonts w:hint="default" w:ascii="Times New Roman" w:hAnsi="Times New Roman" w:cs="Times New Roman"/>
        </w:rPr>
      </w:pPr>
    </w:p>
    <w:p w14:paraId="23585C4F">
      <w:pPr>
        <w:pStyle w:val="15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@tailwind base;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@tailwind components;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@tailwind utilities;</w:t>
      </w:r>
    </w:p>
    <w:p w14:paraId="097CD7E6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vite.config.js</w:t>
      </w:r>
    </w:p>
    <w:p w14:paraId="061B622C">
      <w:pPr>
        <w:rPr>
          <w:rFonts w:hint="default" w:ascii="Times New Roman" w:hAnsi="Times New Roman" w:cs="Times New Roman"/>
        </w:rPr>
      </w:pPr>
    </w:p>
    <w:p w14:paraId="56407829">
      <w:pPr>
        <w:pStyle w:val="15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{ defineConfig } from 'vite';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import laravel from 'laravel-vite-plugin';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export default defineConfig({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plugins: [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laravel({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input: ['resources/css/app.css', 'resources/js/app.js'],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refresh: true,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}),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],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});</w:t>
      </w:r>
    </w:p>
    <w:p w14:paraId="6BA35A3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 w14:paraId="46016B42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View: flights/index.blade.php</w:t>
      </w:r>
    </w:p>
    <w:p w14:paraId="7518106B">
      <w:pPr>
        <w:pStyle w:val="13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</w:rPr>
        <w:t>@extends('layouts.app')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>@section('content')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>&lt;div class="min-h-screen bg-gradient-to-br from-blue-50 to-white py-10 px-4"&gt;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&lt;h1 class="text-3xl font-bold text-center mb-10"&gt;Airplane Booking System&lt;/h1&gt;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&lt;div class="grid grid-cols-1 sm:grid-cols-2 lg:grid-cols-3 gap-6 max-w-6xl mx-auto"&gt;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    @foreach ($flights as $flight)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    &lt;div class="bg-white hover:bg-gray-50 rounded-xl shadow-md p-6"&gt;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        &lt;p class="text-xl font-semibold"&gt;{{ $flight-&gt;code }}&lt;/p&gt;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        &lt;p&gt;{{ $flight-&gt;origin }} → {{ $flight-&gt;destination }}&lt;/p&gt;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        &lt;p&gt;&lt;small&gt;{{ $flight-&gt;departure_time }}&lt;/small&gt;&lt;/p&gt;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        &lt;div class="mt-4 flex gap-2"&gt;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            &lt;a href="{{ route('tickets.index', $flight-&gt;id) }}" class="btn"&gt;Tiket&lt;/a&gt;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            &lt;button onclick="openBookingModal(...)" class="btn btn-blue"&gt;Pesan Tiket&lt;/button&gt;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        &lt;/div&gt;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    &lt;/div&gt;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    @endforeach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&lt;/div&gt;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>&lt;/div&gt;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>@endsection</w:t>
      </w:r>
    </w:p>
    <w:p w14:paraId="10B0857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 w14:paraId="091BA9BF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View: tickets/create.blade.php</w:t>
      </w:r>
    </w:p>
    <w:p w14:paraId="053E288D">
      <w:pPr>
        <w:pStyle w:val="13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</w:rPr>
        <w:t>@extends('layouts.app')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>@section('content')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>&lt;div class="max-w-2xl mx-auto bg-white p-6 rounded shadow"&gt;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&lt;h2 class="text-xl font-bold"&gt;Booking Tiket&lt;/h2&gt;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&lt;form action="{{ route('tickets.store') }}" method="POST"&gt;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    @csrf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    &lt;input type="hidden" name="flight_id" value="{{ $flight-&gt;id }}"&gt;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    &lt;input type="text" name="passenger_name" placeholder="Nama Penumpang" required&gt;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    &lt;input type="text" name="passenger_phone" placeholder="No HP" required&gt;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    &lt;input type="text" name="seat_number" placeholder="No Kursi" required&gt;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    &lt;button type="submit"&gt;Submit&lt;/button&gt;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&lt;/form&gt;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>&lt;/div&gt;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>@endsection</w:t>
      </w:r>
    </w:p>
    <w:p w14:paraId="351AF22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 w14:paraId="5EB1D716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Controller: TicketController.php</w:t>
      </w:r>
    </w:p>
    <w:p w14:paraId="42648B4C">
      <w:pPr>
        <w:pStyle w:val="13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</w:rPr>
        <w:t>public function create(Flight $flight) {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return view('tickets.create', compact('flight'));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>}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>public function store(Request $request) {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$validated = $request-&gt;validate([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    'flight_id' =&gt; 'required|exists:flights,id',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    'passenger_name' =&gt; 'required',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    'passenger_phone' =&gt; 'required',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    'seat_number' =&gt; 'required'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]);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Ticket::create($validated);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return redirect()-&gt;route('tickets.index', $validated['flight_id']);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>}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>public function index(Flight $flight) {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$tickets = $flight-&gt;tickets;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return view('tickets.index', compact('flight', 'tickets'));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>}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>public function board(Ticket $ticket) {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$ticket-&gt;update(['boarding_time' =&gt; now()]);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return back();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>}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>public function destroy(Ticket $ticket) {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if (!$ticket-&gt;boarding_time) $ticket-&gt;delete();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return back();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>}</w:t>
      </w:r>
    </w:p>
    <w:p w14:paraId="530B79A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 w14:paraId="76E3F0B9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Controller: FlightController.php</w:t>
      </w:r>
    </w:p>
    <w:p w14:paraId="5963FD62">
      <w:pPr>
        <w:pStyle w:val="13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</w:rPr>
        <w:t>public function index() {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$flights = Flight::all();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return view('flights.index', compact('flights'));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>}</w:t>
      </w:r>
    </w:p>
    <w:p w14:paraId="15BA13A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 w14:paraId="6E093C7A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View: tickets/index.blade.php</w:t>
      </w:r>
    </w:p>
    <w:p w14:paraId="3A57FCD0">
      <w:pPr>
        <w:pStyle w:val="13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</w:rPr>
        <w:t>@extends('layouts.app')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>@section('content')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>&lt;div class="container mx-auto p-6"&gt;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&lt;h2 class="text-xl font-bold"&gt;Daftar Tiket&lt;/h2&gt;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&lt;table class="w-full text-sm mt-4"&gt;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    &lt;thead&gt;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        &lt;tr&gt;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            &lt;th&gt;Nama&lt;/th&gt;&lt;th&gt;No HP&lt;/th&gt;&lt;th&gt;No Kursi&lt;/th&gt;&lt;th&gt;Boarding&lt;/th&gt;&lt;th&gt;Aksi&lt;/th&gt;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        &lt;/tr&gt;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    &lt;/thead&gt;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    &lt;tbody&gt;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        @foreach($tickets as $ticket)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        &lt;tr&gt;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            &lt;td&gt;{{ $ticket-&gt;passenger_name }}&lt;/td&gt;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            &lt;td&gt;{{ $ticket-&gt;passenger_phone }}&lt;/td&gt;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            &lt;td&gt;{{ $ticket-&gt;seat_number }}&lt;/td&gt;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            &lt;td&gt;{{ $ticket-&gt;boarding_time ?? 'Belum' }}&lt;/td&gt;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            &lt;td&gt;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                @if(!$ticket-&gt;boarding_time)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                &lt;form method="POST" action="{{ route('tickets.board', $ticket-&gt;id) }}"&gt;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                    @csrf @method('PUT')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                    &lt;button&gt;Board&lt;/button&gt;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                &lt;/form&gt;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                @endif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                &lt;form method="POST" action="{{ route('tickets.destroy', $ticket-&gt;id) }}"&gt;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                    @csrf @method('DELETE')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                    &lt;button&gt;Hapus&lt;/button&gt;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                &lt;/form&gt;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            &lt;/td&gt;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        &lt;/tr&gt;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        @endforeach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    &lt;/tbody&gt;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&lt;/table&gt;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>&lt;/div&gt;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>@endsection</w:t>
      </w:r>
    </w:p>
    <w:p w14:paraId="513E884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 w14:paraId="1D97F8FD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Model: Flight.php</w:t>
      </w:r>
    </w:p>
    <w:p w14:paraId="47D1B17D">
      <w:pPr>
        <w:pStyle w:val="13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</w:rPr>
        <w:t>class Flight extends Model {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protected $fillable = ['code', 'origin', 'destination', 'departure_time', 'arrival_time'];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public function tickets() {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    return $this-&gt;hasMany(Ticket::class);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}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>}</w:t>
      </w:r>
    </w:p>
    <w:p w14:paraId="4FAC1318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Model: Ticket.php</w:t>
      </w:r>
    </w:p>
    <w:p w14:paraId="233AC354">
      <w:pPr>
        <w:pStyle w:val="13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</w:rPr>
        <w:t>class Ticket extends Model {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protected $fillable = ['flight_id', 'passenger_name', 'passenger_phone', 'seat_number', 'boarding_time'];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public function flight() {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    return $this-&gt;belongsTo(Flight::class);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 xml:space="preserve">    }</w:t>
      </w:r>
      <w:r>
        <w:rPr>
          <w:rFonts w:hint="default" w:ascii="Times New Roman" w:hAnsi="Times New Roman" w:cs="Times New Roman"/>
          <w:sz w:val="18"/>
        </w:rPr>
        <w:br w:type="textWrapping"/>
      </w:r>
      <w:r>
        <w:rPr>
          <w:rFonts w:hint="default" w:ascii="Times New Roman" w:hAnsi="Times New Roman" w:cs="Times New Roman"/>
          <w:sz w:val="18"/>
        </w:rPr>
        <w:t>}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elsinki Metronome St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sinki Metronome Std">
    <w:panose1 w:val="02000400000000000000"/>
    <w:charset w:val="00"/>
    <w:family w:val="auto"/>
    <w:pitch w:val="default"/>
    <w:sig w:usb0="00000003" w:usb1="00000000" w:usb2="00000000" w:usb3="00000000" w:csb0="2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5CE4396"/>
    <w:rsid w:val="43650DD1"/>
    <w:rsid w:val="5344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Ky</cp:lastModifiedBy>
  <dcterms:modified xsi:type="dcterms:W3CDTF">2025-04-10T08:20:01Z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CD0AA64AB50D442E94989A60A9FDEEB1_12</vt:lpwstr>
  </property>
</Properties>
</file>